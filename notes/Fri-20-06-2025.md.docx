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E0" w:rsidRDefault="003E0819">
      <w:pPr>
        <w:pStyle w:val="Heading1"/>
      </w:pPr>
      <w:bookmarkStart w:id="0" w:name="_GoBack"/>
      <w:bookmarkEnd w:id="0"/>
      <w:proofErr w:type="spellStart"/>
      <w:r>
        <w:t>Git</w:t>
      </w:r>
      <w:proofErr w:type="spellEnd"/>
      <w:r>
        <w:t>?</w:t>
      </w:r>
    </w:p>
    <w:p w:rsidR="004D76E0" w:rsidRDefault="003E0819">
      <w:r>
        <w:t>Git is a version control system that helps track changes to source code and collaborate with others.</w:t>
      </w:r>
    </w:p>
    <w:p w:rsidR="004D76E0" w:rsidRDefault="003E0819">
      <w:pPr>
        <w:pStyle w:val="Heading1"/>
      </w:pPr>
      <w:r>
        <w:t>2. What is GitHub?</w:t>
      </w:r>
    </w:p>
    <w:p w:rsidR="004D76E0" w:rsidRDefault="003E0819">
      <w:r>
        <w:t>GitHub is a platform to host and share Git repositories online, allowing collaboratio</w:t>
      </w:r>
      <w:r>
        <w:t>n and project management.</w:t>
      </w:r>
    </w:p>
    <w:p w:rsidR="004D76E0" w:rsidRDefault="003E0819">
      <w:pPr>
        <w:pStyle w:val="Heading1"/>
      </w:pPr>
      <w:r>
        <w:t>3. Installing Git</w:t>
      </w:r>
    </w:p>
    <w:p w:rsidR="004D76E0" w:rsidRDefault="003E0819">
      <w:r>
        <w:t>The video demonstrates downloading Git from git-scm.com and configuring it using git config.</w:t>
      </w:r>
    </w:p>
    <w:p w:rsidR="004D76E0" w:rsidRDefault="003E0819">
      <w:pPr>
        <w:pStyle w:val="Heading1"/>
      </w:pPr>
      <w:r>
        <w:t>4. Git Basics</w:t>
      </w:r>
    </w:p>
    <w:p w:rsidR="004D76E0" w:rsidRDefault="003E0819">
      <w:r>
        <w:t>Includes initializing a repository (`git init`), checking status (`git status`), adding files (`git add`)</w:t>
      </w:r>
      <w:r>
        <w:t>, and committing (`git commit`).</w:t>
      </w:r>
    </w:p>
    <w:p w:rsidR="004D76E0" w:rsidRDefault="003E0819">
      <w:pPr>
        <w:pStyle w:val="Heading1"/>
      </w:pPr>
      <w:r>
        <w:t>5. Git Logs</w:t>
      </w:r>
    </w:p>
    <w:p w:rsidR="004D76E0" w:rsidRDefault="003E0819">
      <w:r>
        <w:t>Use `git log` to see a history of commits, authors, and messages.</w:t>
      </w:r>
    </w:p>
    <w:p w:rsidR="004D76E0" w:rsidRDefault="003E0819">
      <w:pPr>
        <w:pStyle w:val="Heading1"/>
      </w:pPr>
      <w:r>
        <w:t>6. Branching</w:t>
      </w:r>
    </w:p>
    <w:p w:rsidR="004D76E0" w:rsidRDefault="003E0819">
      <w:r>
        <w:t>Create new branches with `git branch`, switch using `git checkout`, and merge with `git merge`.</w:t>
      </w:r>
    </w:p>
    <w:p w:rsidR="004D76E0" w:rsidRDefault="003E0819">
      <w:pPr>
        <w:pStyle w:val="Heading1"/>
      </w:pPr>
      <w:r>
        <w:t>7. Undoing Changes</w:t>
      </w:r>
    </w:p>
    <w:p w:rsidR="004D76E0" w:rsidRDefault="003E0819">
      <w:r>
        <w:t>Covers how to dis</w:t>
      </w:r>
      <w:r>
        <w:t>card changes using `git checkout`, unstage with `git reset`, or revert commits.</w:t>
      </w:r>
    </w:p>
    <w:p w:rsidR="004D76E0" w:rsidRDefault="003E0819">
      <w:pPr>
        <w:pStyle w:val="Heading1"/>
      </w:pPr>
      <w:r>
        <w:t>8. GitHub Setup</w:t>
      </w:r>
    </w:p>
    <w:p w:rsidR="004D76E0" w:rsidRDefault="003E0819">
      <w:r>
        <w:t>Create an account on GitHub and set up a remote repository to push local changes.</w:t>
      </w:r>
    </w:p>
    <w:p w:rsidR="004D76E0" w:rsidRDefault="003E0819">
      <w:pPr>
        <w:pStyle w:val="Heading1"/>
      </w:pPr>
      <w:r>
        <w:t>9. SSH Keys</w:t>
      </w:r>
    </w:p>
    <w:p w:rsidR="004D76E0" w:rsidRDefault="003E0819">
      <w:r>
        <w:t>Setup SSH keys for secure, password-less GitHub authentication.</w:t>
      </w:r>
    </w:p>
    <w:p w:rsidR="004D76E0" w:rsidRDefault="003E0819">
      <w:pPr>
        <w:pStyle w:val="Heading1"/>
      </w:pPr>
      <w:r>
        <w:lastRenderedPageBreak/>
        <w:t>10</w:t>
      </w:r>
      <w:r>
        <w:t>. Remote Commands</w:t>
      </w:r>
    </w:p>
    <w:p w:rsidR="004D76E0" w:rsidRDefault="003E0819">
      <w:r>
        <w:t>`git remote add origin`, `git push`, `git pull`, and `git clone` for syncing with GitHub.</w:t>
      </w:r>
    </w:p>
    <w:p w:rsidR="004D76E0" w:rsidRDefault="003E0819">
      <w:pPr>
        <w:pStyle w:val="Heading1"/>
      </w:pPr>
      <w:r>
        <w:t>11. Pull Requests</w:t>
      </w:r>
    </w:p>
    <w:p w:rsidR="004D76E0" w:rsidRDefault="003E0819">
      <w:r>
        <w:t>Work on forks and use pull requests for team collaboration.</w:t>
      </w:r>
    </w:p>
    <w:p w:rsidR="004D76E0" w:rsidRDefault="003E0819">
      <w:pPr>
        <w:pStyle w:val="Heading1"/>
      </w:pPr>
      <w:r>
        <w:t>12. Merge Conflicts</w:t>
      </w:r>
    </w:p>
    <w:p w:rsidR="004D76E0" w:rsidRDefault="003E0819">
      <w:r>
        <w:t>How to identify and resolve merge conflicts manual</w:t>
      </w:r>
      <w:r>
        <w:t>ly.</w:t>
      </w:r>
    </w:p>
    <w:p w:rsidR="004D76E0" w:rsidRDefault="003E0819">
      <w:pPr>
        <w:pStyle w:val="Heading1"/>
      </w:pPr>
      <w:r>
        <w:t>13. Best Practices</w:t>
      </w:r>
    </w:p>
    <w:p w:rsidR="004D76E0" w:rsidRDefault="003E0819">
      <w:r>
        <w:t>Includes using `.gitignore`, writing clear commit messages, and frequent commits.</w:t>
      </w:r>
    </w:p>
    <w:sectPr w:rsidR="004D76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819"/>
    <w:rsid w:val="004D76E0"/>
    <w:rsid w:val="009F3517"/>
    <w:rsid w:val="00AA1D8D"/>
    <w:rsid w:val="00B47730"/>
    <w:rsid w:val="00CB0664"/>
    <w:rsid w:val="00D07D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A93AE8"/>
  <w14:defaultImageDpi w14:val="300"/>
  <w15:docId w15:val="{76A7AC52-EE34-4D8D-9B56-92AA23A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3510A7-B6DF-49E0-AFF4-2F4C525C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Asim Sattar</cp:lastModifiedBy>
  <cp:revision>3</cp:revision>
  <dcterms:created xsi:type="dcterms:W3CDTF">2025-06-30T05:34:00Z</dcterms:created>
  <dcterms:modified xsi:type="dcterms:W3CDTF">2025-06-30T15:31:00Z</dcterms:modified>
  <cp:category/>
</cp:coreProperties>
</file>